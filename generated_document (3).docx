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English:</w:t>
        <w:br/>
        <w:t>1. What is the official language of Madhya Pradesh?</w:t>
        <w:br/>
        <w:t xml:space="preserve">   Answer: Hindi</w:t>
        <w:br/>
        <w:t>2. Who is the current Chief Minister of Madhya Pradesh?</w:t>
        <w:br/>
        <w:t xml:space="preserve">   Answer: Shivraj Singh Chouhan</w:t>
        <w:br/>
        <w:t>3. What is the capital city of Madhya Pradesh?</w:t>
        <w:br/>
        <w:t xml:space="preserve">   Answer: Bhopal</w:t>
        <w:br/>
        <w:t>4. Which river flows through the city of Indore in Madhya Pradesh?</w:t>
        <w:br/>
        <w:t xml:space="preserve">   Answer: Narmada</w:t>
        <w:br/>
        <w:t>5. What is the state animal of Madhya Pradesh?</w:t>
        <w:br/>
        <w:t xml:space="preserve">   Answer: Barasingha</w:t>
        <w:br/>
        <w:t>6. Which national park in Madhya Pradesh is famous for its tiger population?</w:t>
        <w:br/>
        <w:t xml:space="preserve">   Answer: Kanha National Park</w:t>
        <w:br/>
        <w:t>7. Who was the first Chief Minister of Madhya Pradesh?</w:t>
        <w:br/>
        <w:t xml:space="preserve">   Answer: Ravishankar Shukla</w:t>
        <w:br/>
        <w:t>8. What is the literacy rate of Madhya Pradesh according to the latest census data?</w:t>
        <w:br/>
        <w:t xml:space="preserve">   Answer: 70.6%</w:t>
        <w:br/>
        <w:t>9. Which festival is widely celebrated in Madhya Pradesh to mark the victory of good over evil?</w:t>
        <w:br/>
        <w:t xml:space="preserve">   Answer: Dussehra</w:t>
        <w:br/>
        <w:t>10. What is the main crop cultivated in Madhya Pradesh?</w:t>
        <w:br/>
        <w:t xml:space="preserve">    Answer: Soybean</w:t>
        <w:br/>
        <w:br/>
        <w:t>Hindi:</w:t>
        <w:br/>
        <w:t>1. मध्य प्रदेश की आधिकारिक भाषा क्या है?</w:t>
        <w:br/>
        <w:t xml:space="preserve">   उत्तर: हिंदी</w:t>
        <w:br/>
        <w:t>2. मध्य प्रदेश के वर्तमान मुख्यमंत्री कौन है?</w:t>
        <w:br/>
        <w:t xml:space="preserve">   उत्तर: शिवराज सिंह चौहान</w:t>
        <w:br/>
        <w:t>3. मध्य प्रदेश की राजधानी क्या है?</w:t>
        <w:br/>
        <w:t xml:space="preserve">   उत्तर: भोपाल</w:t>
        <w:br/>
        <w:t>4. कौन सी नदी इंदौर शहर से होकर बहती है?</w:t>
        <w:br/>
        <w:t xml:space="preserve">   उत्तर: नर्मदा</w:t>
        <w:br/>
        <w:t>5. मध्य प्रदेश का राज्य पशु क्या है?</w:t>
        <w:br/>
        <w:t xml:space="preserve">   उत्तर: बरासिंघा</w:t>
        <w:br/>
        <w:t>6. किस राष्ट्रीय उद्यान में मध्य प्रदेश में अपने बाघ जनसंख्या के लिए प्रसिद्ध है?</w:t>
        <w:br/>
        <w:t xml:space="preserve">   उत्तर: कान्हा राष्ट्रीय उद्यान</w:t>
        <w:br/>
        <w:t>7. मध्य प्रदेश के पहले मुख्यमंत्री कौन थे?</w:t>
        <w:br/>
        <w:t xml:space="preserve">   उत्तर: रविशंकर शुक्ला</w:t>
        <w:br/>
        <w:t>8. नवीनतम जनगणना डेटा के अनुसार मध्य प्रदेश की साक्षरता दर क्या है?</w:t>
        <w:br/>
        <w:t xml:space="preserve">   उत्तर: 70.6%</w:t>
        <w:br/>
        <w:t>9. कौन सा त्योहार मध्य प्रदेश में व्यापक रूप से मनाया जाता है जो अच्छे के जीत पर दिखावा करता है?</w:t>
        <w:br/>
        <w:t xml:space="preserve">   उत्तर: दशहरा</w:t>
        <w:br/>
        <w:t>10. मध्य प्रदेश में मुख्य तैयार किया जाने वाला फसल क्या है?</w:t>
        <w:br/>
        <w:t xml:space="preserve">    उत्तर: सोयाबीन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